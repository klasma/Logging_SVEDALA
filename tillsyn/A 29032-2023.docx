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29032-2023 i Svedala kommun</w:t>
      </w:r>
    </w:p>
    <w:p>
      <w:r>
        <w:t>Detta dokument behandlar höga naturvärden i avverkningsamälan A 29032-2023 i Svedala kommun. Denna avverkningsanmälan inkom 2023-06-27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åkergroda (§4a) och vanlig groda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5577"/>
            <wp:docPr id="1" name="Picture 1"/>
            <wp:cNvGraphicFramePr>
              <a:graphicFrameLocks noChangeAspect="1"/>
            </wp:cNvGraphicFramePr>
            <a:graphic>
              <a:graphicData uri="http://schemas.openxmlformats.org/drawingml/2006/picture">
                <pic:pic>
                  <pic:nvPicPr>
                    <pic:cNvPr id="0" name="A 29032-2023.png"/>
                    <pic:cNvPicPr/>
                  </pic:nvPicPr>
                  <pic:blipFill>
                    <a:blip r:embed="rId16"/>
                    <a:stretch>
                      <a:fillRect/>
                    </a:stretch>
                  </pic:blipFill>
                  <pic:spPr>
                    <a:xfrm>
                      <a:off x="0" y="0"/>
                      <a:ext cx="5486400" cy="4905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6157192, E 391689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